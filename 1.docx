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b/>
          <w:b/>
          <w:bCs/>
          <w:color w:val="CE181E"/>
        </w:rPr>
      </w:pPr>
      <w:r>
        <w:rPr>
          <w:rFonts w:ascii="DejaVu Sans" w:hAnsi="DejaVu Sans"/>
          <w:b/>
          <w:bCs/>
          <w:color w:val="CE181E"/>
          <w:sz w:val="22"/>
          <w:lang w:val="en"/>
        </w:rPr>
        <w:t>In association with Dr Pi and MB limited</w:t>
      </w:r>
    </w:p>
    <w:p>
      <w:pPr>
        <w:pStyle w:val="Normal"/>
        <w:spacing w:lineRule="auto" w:line="276" w:before="0" w:after="200"/>
        <w:jc w:val="center"/>
        <w:rPr>
          <w:rFonts w:ascii="Calibri" w:hAnsi="Calibri"/>
          <w:sz w:val="22"/>
          <w:lang w:val="en"/>
        </w:rPr>
      </w:pPr>
      <w:r>
        <w:rPr>
          <w:rFonts w:ascii="Calibri" w:hAnsi="Calibri"/>
          <w:sz w:val="22"/>
          <w:lang w:val="e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85240" cy="1285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96"/>
          <w:lang w:val="en"/>
        </w:rPr>
        <w:t xml:space="preserve"> 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lang w:val="en"/>
        </w:rPr>
      </w:pPr>
      <w:r>
        <w:rPr>
          <w:rFonts w:ascii="Calibri" w:hAnsi="Calibri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sz w:val="64"/>
          <w:szCs w:val="64"/>
          <w:lang w:val="en"/>
        </w:rPr>
      </w:pPr>
      <w:r>
        <w:rPr>
          <w:rFonts w:ascii="Calibri" w:hAnsi="Calibri"/>
          <w:sz w:val="64"/>
          <w:szCs w:val="64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 xml:space="preserve">1 trimester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sz w:val="20"/>
          <w:lang w:val="en"/>
        </w:rPr>
        <w:t xml:space="preserve"> </w:t>
      </w:r>
      <w:r>
        <w:rPr>
          <w:rFonts w:ascii="Calibri" w:hAnsi="Calibri"/>
          <w:sz w:val="20"/>
          <w:lang w:val="en"/>
        </w:rPr>
        <w:t>(</w:t>
      </w:r>
      <w:r>
        <w:rPr>
          <w:rFonts w:ascii="Calibri" w:hAnsi="Calibri"/>
          <w:sz w:val="20"/>
          <w:lang w:val="en"/>
        </w:rPr>
        <w:t>Year 2019-20</w:t>
      </w:r>
      <w:r>
        <w:rPr>
          <w:rFonts w:ascii="Calibri" w:hAnsi="Calibri"/>
          <w:sz w:val="20"/>
          <w:lang w:val="en"/>
        </w:rPr>
        <w:t>)</w:t>
      </w:r>
    </w:p>
    <w:p>
      <w:pPr>
        <w:pStyle w:val="Normal"/>
        <w:spacing w:lineRule="auto" w:line="276"/>
        <w:jc w:val="center"/>
        <w:rPr>
          <w:rFonts w:ascii="Calibri" w:hAnsi="Calibri"/>
          <w:sz w:val="20"/>
          <w:lang w:val="en"/>
        </w:rPr>
      </w:pPr>
      <w:r>
        <w:rPr>
          <w:rFonts w:ascii="Calibri" w:hAnsi="Calibri"/>
          <w:sz w:val="2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 xml:space="preserve">Name: 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32"/>
          <w:lang w:val="en"/>
        </w:rPr>
      </w:pPr>
      <w:r>
        <w:rPr>
          <w:rFonts w:ascii="Calibri" w:hAnsi="Calibri"/>
          <w:b/>
          <w:sz w:val="32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Company</w:t>
      </w:r>
      <w:r>
        <w:rPr>
          <w:rFonts w:ascii="Calibri" w:hAnsi="Calibri"/>
          <w:b/>
          <w:sz w:val="32"/>
          <w:lang w:val="en"/>
        </w:rPr>
        <w:t xml:space="preserve">: 11</w:t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32"/>
          <w:lang w:val="en"/>
        </w:rPr>
        <w:t>Teacher</w:t>
      </w:r>
      <w:r>
        <w:rPr>
          <w:rFonts w:ascii="Calibri" w:hAnsi="Calibri"/>
          <w:b/>
          <w:sz w:val="32"/>
          <w:lang w:val="en"/>
        </w:rPr>
        <w:t xml:space="preserve">: Manchester</w:t>
      </w:r>
    </w:p>
    <w:p>
      <w:pPr>
        <w:pStyle w:val="Normal"/>
        <w:spacing w:lineRule="auto" w:line="276"/>
        <w:jc w:val="center"/>
        <w:rPr>
          <w:rFonts w:ascii="Calibri" w:hAnsi="Calibri"/>
          <w:b/>
          <w:b/>
          <w:sz w:val="40"/>
          <w:lang w:val="en"/>
        </w:rPr>
      </w:pPr>
      <w:r>
        <w:rPr>
          <w:rFonts w:ascii="Calibri" w:hAnsi="Calibri"/>
          <w:b/>
          <w:sz w:val="40"/>
          <w:lang w:val="en"/>
        </w:rPr>
      </w:r>
    </w:p>
    <w:p>
      <w:pPr>
        <w:pStyle w:val="Normal"/>
        <w:spacing w:lineRule="auto" w:line="276"/>
        <w:jc w:val="center"/>
        <w:rPr/>
      </w:pPr>
      <w:r>
        <w:rPr>
          <w:rFonts w:ascii="Calibri" w:hAnsi="Calibri"/>
          <w:b/>
          <w:sz w:val="40"/>
          <w:lang w:val="en"/>
        </w:rPr>
        <w:t xml:space="preserve">Total: 12.1/100</w:t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40"/>
          <w:lang w:val="en"/>
        </w:rPr>
      </w:pPr>
      <w:r>
        <w:rPr>
          <w:rFonts w:ascii="Calibri" w:hAnsi="Calibri"/>
          <w:b w:val="false"/>
          <w:color w:val="BFBFBF"/>
          <w:sz w:val="40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BFBFBF"/>
          <w:sz w:val="24"/>
          <w:lang w:val="en"/>
        </w:rPr>
      </w:pPr>
      <w:r>
        <w:rPr/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/>
        <w:jc w:val="center"/>
        <w:rPr>
          <w:rFonts w:ascii="Calibri" w:hAnsi="Calibri"/>
          <w:b w:val="false"/>
          <w:b w:val="false"/>
          <w:color w:val="000000"/>
          <w:sz w:val="18"/>
          <w:lang w:val="en"/>
        </w:rPr>
      </w:pPr>
      <w:r>
        <w:rPr>
          <w:rFonts w:ascii="Calibri" w:hAnsi="Calibri"/>
          <w:b w:val="false"/>
          <w:color w:val="000000"/>
          <w:sz w:val="18"/>
          <w:lang w:val="en"/>
        </w:rPr>
      </w:r>
    </w:p>
    <w:p>
      <w:pPr>
        <w:pStyle w:val="Normal"/>
        <w:spacing w:lineRule="auto" w:line="276" w:before="0" w:after="200"/>
        <w:jc w:val="center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1</Pages>
  <Words>20</Words>
  <Characters>162</Characters>
  <CharactersWithSpaces>177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/>
  <dcterms:modified xsi:type="dcterms:W3CDTF">2020-03-03T14:11:27Z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